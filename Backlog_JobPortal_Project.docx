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07" w:rsidRDefault="00B07CB6" w:rsidP="002367BD">
      <w:pPr>
        <w:pStyle w:val="Heading1"/>
        <w:jc w:val="center"/>
      </w:pPr>
      <w:r>
        <w:t xml:space="preserve">Backlog </w:t>
      </w:r>
      <w:r>
        <w:rPr>
          <w:rFonts w:cs="Calibri"/>
          <w:rtl/>
        </w:rPr>
        <w:t>پروژه</w:t>
      </w:r>
      <w:r>
        <w:t xml:space="preserve"> </w:t>
      </w:r>
      <w:r>
        <w:rPr>
          <w:rFonts w:cs="Calibri"/>
          <w:rtl/>
        </w:rPr>
        <w:t>طراحی</w:t>
      </w:r>
      <w:r>
        <w:t xml:space="preserve"> </w:t>
      </w:r>
      <w:r>
        <w:rPr>
          <w:rFonts w:cs="Calibri"/>
          <w:rtl/>
        </w:rPr>
        <w:t>سایت</w:t>
      </w:r>
      <w:r>
        <w:t xml:space="preserve"> </w:t>
      </w:r>
      <w:bookmarkStart w:id="0" w:name="_GoBack"/>
      <w:bookmarkEnd w:id="0"/>
      <w:r>
        <w:rPr>
          <w:rFonts w:cs="Calibri"/>
          <w:rtl/>
        </w:rPr>
        <w:t>کاریابی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40107" w:rsidTr="00236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rPr>
                <w:rFonts w:cs="Times New Roman"/>
                <w:rtl/>
              </w:rPr>
              <w:t>شماره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نقش</w:t>
            </w:r>
            <w:r>
              <w:t xml:space="preserve"> </w:t>
            </w: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شرح</w:t>
            </w:r>
            <w:r>
              <w:t xml:space="preserve"> </w:t>
            </w:r>
            <w:r>
              <w:rPr>
                <w:rFonts w:cs="Times New Roman"/>
                <w:rtl/>
              </w:rPr>
              <w:t>نیاز</w:t>
            </w:r>
            <w:r>
              <w:t xml:space="preserve"> (User Story)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هدف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ثبت</w:t>
            </w:r>
            <w:r>
              <w:t>‌</w:t>
            </w:r>
            <w:r>
              <w:rPr>
                <w:rFonts w:cs="Times New Roman"/>
                <w:rtl/>
              </w:rPr>
              <w:t>نام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ساخت</w:t>
            </w:r>
            <w:r>
              <w:t xml:space="preserve"> </w:t>
            </w:r>
            <w:r>
              <w:rPr>
                <w:rFonts w:cs="Times New Roman"/>
                <w:rtl/>
              </w:rPr>
              <w:t>پروفایل</w:t>
            </w:r>
            <w:r>
              <w:t xml:space="preserve"> </w:t>
            </w:r>
            <w:r>
              <w:rPr>
                <w:rFonts w:cs="Times New Roman"/>
                <w:rtl/>
              </w:rPr>
              <w:t>کاری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2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ایجاد</w:t>
            </w:r>
            <w:r>
              <w:t xml:space="preserve"> </w:t>
            </w:r>
            <w:r>
              <w:rPr>
                <w:rFonts w:cs="Times New Roman"/>
                <w:rtl/>
              </w:rPr>
              <w:t>حساب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 xml:space="preserve"> </w:t>
            </w:r>
            <w:r>
              <w:rPr>
                <w:rFonts w:cs="Times New Roman"/>
                <w:rtl/>
              </w:rPr>
              <w:t>استخدام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3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ورود</w:t>
            </w:r>
            <w:r>
              <w:t xml:space="preserve"> </w:t>
            </w:r>
            <w:r>
              <w:rPr>
                <w:rFonts w:cs="Times New Roman"/>
                <w:rtl/>
              </w:rPr>
              <w:t>با</w:t>
            </w:r>
            <w:r>
              <w:t xml:space="preserve"> </w:t>
            </w:r>
            <w:r>
              <w:rPr>
                <w:rFonts w:cs="Times New Roman"/>
                <w:rtl/>
              </w:rPr>
              <w:t>ایمیل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رمز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دسترسی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پنل</w:t>
            </w:r>
            <w:r>
              <w:t xml:space="preserve"> </w:t>
            </w:r>
            <w:r>
              <w:rPr>
                <w:rFonts w:cs="Times New Roman"/>
                <w:rtl/>
              </w:rPr>
              <w:t>کاربری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4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بازیابی</w:t>
            </w:r>
            <w:r>
              <w:t xml:space="preserve"> </w:t>
            </w:r>
            <w:r>
              <w:rPr>
                <w:rFonts w:cs="Times New Roman"/>
                <w:rtl/>
              </w:rPr>
              <w:t>رمز</w:t>
            </w:r>
            <w:r>
              <w:t xml:space="preserve"> </w:t>
            </w:r>
            <w:r>
              <w:rPr>
                <w:rFonts w:cs="Times New Roman"/>
                <w:rtl/>
              </w:rPr>
              <w:t>عبور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ورود</w:t>
            </w:r>
            <w:r>
              <w:t xml:space="preserve"> </w:t>
            </w:r>
            <w:r>
              <w:rPr>
                <w:rFonts w:cs="Times New Roman"/>
                <w:rtl/>
              </w:rPr>
              <w:t>مجدد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صورت</w:t>
            </w:r>
            <w:r>
              <w:t xml:space="preserve"> </w:t>
            </w:r>
            <w:r>
              <w:rPr>
                <w:rFonts w:cs="Times New Roman"/>
                <w:rtl/>
              </w:rPr>
              <w:t>فراموشی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5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مدیریت</w:t>
            </w:r>
            <w:r>
              <w:t xml:space="preserve"> </w:t>
            </w:r>
            <w:r>
              <w:rPr>
                <w:rFonts w:cs="Times New Roman"/>
                <w:rtl/>
              </w:rPr>
              <w:t>کاربران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جلوگیری</w:t>
            </w:r>
            <w:r>
              <w:t xml:space="preserve"> </w:t>
            </w:r>
            <w:r>
              <w:rPr>
                <w:rFonts w:cs="Times New Roman"/>
                <w:rtl/>
              </w:rPr>
              <w:t>از</w:t>
            </w:r>
            <w:r>
              <w:t xml:space="preserve"> </w:t>
            </w:r>
            <w:r>
              <w:rPr>
                <w:rFonts w:cs="Times New Roman"/>
                <w:rtl/>
              </w:rPr>
              <w:t>سوء</w:t>
            </w:r>
            <w:r>
              <w:t xml:space="preserve"> </w:t>
            </w:r>
            <w:r>
              <w:rPr>
                <w:rFonts w:cs="Times New Roman"/>
                <w:rtl/>
              </w:rPr>
              <w:t>استفاده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6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تکمیل</w:t>
            </w:r>
            <w:r>
              <w:t xml:space="preserve"> </w:t>
            </w:r>
            <w:r>
              <w:rPr>
                <w:rFonts w:cs="Times New Roman"/>
                <w:rtl/>
              </w:rPr>
              <w:t>اطلاعات</w:t>
            </w:r>
            <w:r>
              <w:t xml:space="preserve"> </w:t>
            </w:r>
            <w:r>
              <w:rPr>
                <w:rFonts w:cs="Times New Roman"/>
                <w:rtl/>
              </w:rPr>
              <w:t>پروفایل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ارائه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  <w:r>
              <w:t xml:space="preserve"> </w:t>
            </w:r>
            <w:r>
              <w:rPr>
                <w:rFonts w:cs="Times New Roman"/>
                <w:rtl/>
              </w:rPr>
              <w:t>کامل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کارفرما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7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آپلود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  <w:r>
              <w:t xml:space="preserve"> PDF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آسان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8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ویرایش</w:t>
            </w:r>
            <w:r>
              <w:t xml:space="preserve"> </w:t>
            </w:r>
            <w:r>
              <w:rPr>
                <w:rFonts w:cs="Times New Roman"/>
                <w:rtl/>
              </w:rPr>
              <w:t>اطلاعات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نمایش</w:t>
            </w:r>
            <w:r>
              <w:t xml:space="preserve"> </w:t>
            </w:r>
            <w:r>
              <w:rPr>
                <w:rFonts w:cs="Times New Roman"/>
                <w:rtl/>
              </w:rPr>
              <w:t>دقیق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کارجویان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9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ثبت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 xml:space="preserve"> </w:t>
            </w:r>
            <w:r>
              <w:rPr>
                <w:rFonts w:cs="Times New Roman"/>
                <w:rtl/>
              </w:rPr>
              <w:t>جدید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جذب</w:t>
            </w:r>
            <w:r>
              <w:t xml:space="preserve"> </w:t>
            </w:r>
            <w:r>
              <w:rPr>
                <w:rFonts w:cs="Times New Roman"/>
                <w:rtl/>
              </w:rPr>
              <w:t>نیروی</w:t>
            </w:r>
            <w:r>
              <w:t xml:space="preserve"> </w:t>
            </w:r>
            <w:r>
              <w:rPr>
                <w:rFonts w:cs="Times New Roman"/>
                <w:rtl/>
              </w:rPr>
              <w:t>کار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10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ویرایش</w:t>
            </w:r>
            <w:r>
              <w:t>/</w:t>
            </w:r>
            <w:r>
              <w:rPr>
                <w:rFonts w:cs="Times New Roman"/>
                <w:rtl/>
              </w:rPr>
              <w:t>حذف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مدیریت</w:t>
            </w:r>
            <w:r>
              <w:t xml:space="preserve"> </w:t>
            </w:r>
            <w:r>
              <w:rPr>
                <w:rFonts w:cs="Times New Roman"/>
                <w:rtl/>
              </w:rPr>
              <w:t>بهتر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11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حذف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>‌</w:t>
            </w:r>
            <w:r>
              <w:rPr>
                <w:rFonts w:cs="Times New Roman"/>
                <w:rtl/>
              </w:rPr>
              <w:t>های</w:t>
            </w:r>
            <w:r>
              <w:t xml:space="preserve"> </w:t>
            </w:r>
            <w:r>
              <w:rPr>
                <w:rFonts w:cs="Times New Roman"/>
                <w:rtl/>
              </w:rPr>
              <w:t>تخلف</w:t>
            </w:r>
            <w:r>
              <w:t>‌</w:t>
            </w:r>
            <w:r>
              <w:rPr>
                <w:rFonts w:cs="Times New Roman"/>
                <w:rtl/>
              </w:rPr>
              <w:t>دار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حفظ</w:t>
            </w:r>
            <w:r>
              <w:t xml:space="preserve"> </w:t>
            </w:r>
            <w:r>
              <w:rPr>
                <w:rFonts w:cs="Times New Roman"/>
                <w:rtl/>
              </w:rPr>
              <w:t>سلامت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12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جستجوی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 xml:space="preserve"> </w:t>
            </w:r>
            <w:r>
              <w:rPr>
                <w:rFonts w:cs="Times New Roman"/>
                <w:rtl/>
              </w:rPr>
              <w:t>با</w:t>
            </w:r>
            <w:r>
              <w:t xml:space="preserve"> </w:t>
            </w:r>
            <w:r>
              <w:rPr>
                <w:rFonts w:cs="Times New Roman"/>
                <w:rtl/>
              </w:rPr>
              <w:t>فیلتر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یافتن</w:t>
            </w:r>
            <w:r>
              <w:t xml:space="preserve"> </w:t>
            </w:r>
            <w:r>
              <w:rPr>
                <w:rFonts w:cs="Times New Roman"/>
                <w:rtl/>
              </w:rPr>
              <w:t>شغل</w:t>
            </w:r>
            <w:r>
              <w:t xml:space="preserve"> </w:t>
            </w:r>
            <w:r>
              <w:rPr>
                <w:rFonts w:cs="Times New Roman"/>
                <w:rtl/>
              </w:rPr>
              <w:t>مناسب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13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مرتب</w:t>
            </w:r>
            <w:r>
              <w:t>‌</w:t>
            </w:r>
            <w:r>
              <w:rPr>
                <w:rFonts w:cs="Times New Roman"/>
                <w:rtl/>
              </w:rPr>
              <w:t>سازی</w:t>
            </w:r>
            <w:r>
              <w:t xml:space="preserve"> </w:t>
            </w:r>
            <w:r>
              <w:rPr>
                <w:rFonts w:cs="Times New Roman"/>
                <w:rtl/>
              </w:rPr>
              <w:t>نتایج</w:t>
            </w:r>
            <w:r>
              <w:t xml:space="preserve"> </w:t>
            </w:r>
            <w:r>
              <w:rPr>
                <w:rFonts w:cs="Times New Roman"/>
                <w:rtl/>
              </w:rPr>
              <w:t>جستجو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سهولت</w:t>
            </w:r>
            <w:r>
              <w:t xml:space="preserve"> </w:t>
            </w:r>
            <w:r>
              <w:rPr>
                <w:rFonts w:cs="Times New Roman"/>
                <w:rtl/>
              </w:rPr>
              <w:t>دسترسی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14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رزومه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درخواست</w:t>
            </w:r>
            <w:r>
              <w:t xml:space="preserve"> </w:t>
            </w:r>
            <w:r>
              <w:rPr>
                <w:rFonts w:cs="Times New Roman"/>
                <w:rtl/>
              </w:rPr>
              <w:t>شغل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15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مشاهده</w:t>
            </w:r>
            <w:r>
              <w:t xml:space="preserve"> </w:t>
            </w:r>
            <w:r>
              <w:rPr>
                <w:rFonts w:cs="Times New Roman"/>
                <w:rtl/>
              </w:rPr>
              <w:t>متقاضیان</w:t>
            </w:r>
            <w:r>
              <w:t xml:space="preserve"> </w:t>
            </w:r>
            <w:r>
              <w:rPr>
                <w:rFonts w:cs="Times New Roman"/>
                <w:rtl/>
              </w:rPr>
              <w:t>آگهی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بررسی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انتخاب</w:t>
            </w:r>
            <w:r>
              <w:t xml:space="preserve"> </w:t>
            </w:r>
            <w:r>
              <w:rPr>
                <w:rFonts w:cs="Times New Roman"/>
                <w:rtl/>
              </w:rPr>
              <w:t>کارجو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16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کارفرما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تایید</w:t>
            </w:r>
            <w:r>
              <w:t xml:space="preserve"> </w:t>
            </w:r>
            <w:r>
              <w:rPr>
                <w:rFonts w:cs="Times New Roman"/>
                <w:rtl/>
              </w:rPr>
              <w:t>یا</w:t>
            </w:r>
            <w:r>
              <w:t xml:space="preserve"> </w:t>
            </w:r>
            <w:r>
              <w:rPr>
                <w:rFonts w:cs="Times New Roman"/>
                <w:rtl/>
              </w:rPr>
              <w:t>رد</w:t>
            </w:r>
            <w:r>
              <w:t xml:space="preserve"> </w:t>
            </w:r>
            <w:r>
              <w:rPr>
                <w:rFonts w:cs="Times New Roman"/>
                <w:rtl/>
              </w:rPr>
              <w:t>درخواست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کنترل</w:t>
            </w:r>
            <w:r>
              <w:t xml:space="preserve"> </w:t>
            </w:r>
            <w:r>
              <w:rPr>
                <w:rFonts w:cs="Times New Roman"/>
                <w:rtl/>
              </w:rPr>
              <w:t>فرآیند</w:t>
            </w:r>
            <w:r>
              <w:t xml:space="preserve"> </w:t>
            </w:r>
            <w:r>
              <w:rPr>
                <w:rFonts w:cs="Times New Roman"/>
                <w:rtl/>
              </w:rPr>
              <w:t>استخدام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17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دریافت</w:t>
            </w:r>
            <w:r>
              <w:t xml:space="preserve"> </w:t>
            </w:r>
            <w:r>
              <w:rPr>
                <w:rFonts w:cs="Times New Roman"/>
                <w:rtl/>
              </w:rPr>
              <w:t>نوتیفیکیشن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اطلاع</w:t>
            </w:r>
            <w:r>
              <w:t xml:space="preserve"> </w:t>
            </w:r>
            <w:r>
              <w:rPr>
                <w:rFonts w:cs="Times New Roman"/>
                <w:rtl/>
              </w:rPr>
              <w:t>از</w:t>
            </w:r>
            <w:r>
              <w:t xml:space="preserve"> </w:t>
            </w:r>
            <w:r>
              <w:rPr>
                <w:rFonts w:cs="Times New Roman"/>
                <w:rtl/>
              </w:rPr>
              <w:t>تغییرات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18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ارسال</w:t>
            </w:r>
            <w:r>
              <w:t xml:space="preserve"> </w:t>
            </w:r>
            <w:r>
              <w:rPr>
                <w:rFonts w:cs="Times New Roman"/>
                <w:rtl/>
              </w:rPr>
              <w:t>پیام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کاربران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ارتباط</w:t>
            </w:r>
            <w:r>
              <w:t xml:space="preserve"> </w:t>
            </w:r>
            <w:r>
              <w:rPr>
                <w:rFonts w:cs="Times New Roman"/>
                <w:rtl/>
              </w:rPr>
              <w:t>مستقیم</w:t>
            </w:r>
            <w:r>
              <w:t xml:space="preserve"> </w:t>
            </w:r>
            <w:r>
              <w:rPr>
                <w:rFonts w:cs="Times New Roman"/>
                <w:rtl/>
              </w:rPr>
              <w:t>کارجو</w:t>
            </w:r>
            <w:r>
              <w:t xml:space="preserve"> </w:t>
            </w:r>
            <w:r>
              <w:rPr>
                <w:rFonts w:cs="Times New Roman"/>
                <w:rtl/>
              </w:rPr>
              <w:t>و</w:t>
            </w:r>
            <w:r>
              <w:t xml:space="preserve"> </w:t>
            </w:r>
            <w:r>
              <w:rPr>
                <w:rFonts w:cs="Times New Roman"/>
                <w:rtl/>
              </w:rPr>
              <w:t>کارفرما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19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داشبورد</w:t>
            </w:r>
            <w:r>
              <w:t xml:space="preserve"> </w:t>
            </w:r>
            <w:r>
              <w:rPr>
                <w:rFonts w:cs="Times New Roman"/>
                <w:rtl/>
              </w:rPr>
              <w:t>آماری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تحلیل</w:t>
            </w:r>
            <w:r>
              <w:t xml:space="preserve"> </w:t>
            </w:r>
            <w:r>
              <w:rPr>
                <w:rFonts w:cs="Times New Roman"/>
                <w:rtl/>
              </w:rPr>
              <w:t>عملکرد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20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ادمین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بررسی</w:t>
            </w:r>
            <w:r>
              <w:t xml:space="preserve"> </w:t>
            </w:r>
            <w:r>
              <w:rPr>
                <w:rFonts w:cs="Times New Roman"/>
                <w:rtl/>
              </w:rPr>
              <w:t>گزارش</w:t>
            </w:r>
            <w:r>
              <w:t xml:space="preserve"> </w:t>
            </w:r>
            <w:r>
              <w:rPr>
                <w:rFonts w:cs="Times New Roman"/>
                <w:rtl/>
              </w:rPr>
              <w:t>تخلف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برخورد</w:t>
            </w:r>
            <w:r>
              <w:t xml:space="preserve"> </w:t>
            </w:r>
            <w:r>
              <w:rPr>
                <w:rFonts w:cs="Times New Roman"/>
                <w:rtl/>
              </w:rPr>
              <w:t>با</w:t>
            </w:r>
            <w:r>
              <w:t xml:space="preserve"> </w:t>
            </w:r>
            <w:r>
              <w:rPr>
                <w:rFonts w:cs="Times New Roman"/>
                <w:rtl/>
              </w:rPr>
              <w:t>تخلفات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21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نمایش</w:t>
            </w:r>
            <w:r>
              <w:t xml:space="preserve"> </w:t>
            </w:r>
            <w:r>
              <w:rPr>
                <w:rFonts w:cs="Times New Roman"/>
                <w:rtl/>
              </w:rPr>
              <w:t>مناسب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موبایل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دسترسی</w:t>
            </w:r>
            <w:r>
              <w:t xml:space="preserve"> </w:t>
            </w:r>
            <w:r>
              <w:rPr>
                <w:rFonts w:cs="Times New Roman"/>
                <w:rtl/>
              </w:rPr>
              <w:t>آسان</w:t>
            </w:r>
            <w:r>
              <w:t xml:space="preserve"> </w:t>
            </w:r>
            <w:r>
              <w:rPr>
                <w:rFonts w:cs="Times New Roman"/>
                <w:rtl/>
              </w:rPr>
              <w:t>در</w:t>
            </w:r>
            <w:r>
              <w:t xml:space="preserve"> </w:t>
            </w:r>
            <w:r>
              <w:rPr>
                <w:rFonts w:cs="Times New Roman"/>
                <w:rtl/>
              </w:rPr>
              <w:t>موبایل</w:t>
            </w:r>
          </w:p>
        </w:tc>
      </w:tr>
      <w:tr w:rsidR="00840107" w:rsidTr="00236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22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کاربر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بارگذاری</w:t>
            </w:r>
            <w:r>
              <w:t xml:space="preserve"> </w:t>
            </w:r>
            <w:r>
              <w:rPr>
                <w:rFonts w:cs="Times New Roman"/>
                <w:rtl/>
              </w:rPr>
              <w:t>سریع</w:t>
            </w:r>
            <w:r>
              <w:t xml:space="preserve"> </w:t>
            </w:r>
            <w:r>
              <w:rPr>
                <w:rFonts w:cs="Times New Roman"/>
                <w:rtl/>
              </w:rPr>
              <w:t>سایت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تجربه</w:t>
            </w:r>
            <w:r>
              <w:t xml:space="preserve"> </w:t>
            </w:r>
            <w:r>
              <w:rPr>
                <w:rFonts w:cs="Times New Roman"/>
                <w:rtl/>
              </w:rPr>
              <w:t>کاربری</w:t>
            </w:r>
            <w:r>
              <w:t xml:space="preserve"> </w:t>
            </w:r>
            <w:r>
              <w:rPr>
                <w:rFonts w:cs="Times New Roman"/>
                <w:rtl/>
              </w:rPr>
              <w:t>بهتر</w:t>
            </w:r>
          </w:p>
        </w:tc>
      </w:tr>
      <w:tr w:rsidR="00840107" w:rsidTr="00236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40107" w:rsidRDefault="00B07CB6" w:rsidP="002367BD">
            <w:pPr>
              <w:bidi/>
            </w:pPr>
            <w:r>
              <w:t>23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کارجو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امتیازدهی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شرکت</w:t>
            </w:r>
            <w:r>
              <w:t>‌</w:t>
            </w:r>
            <w:r>
              <w:rPr>
                <w:rFonts w:cs="Times New Roman"/>
                <w:rtl/>
              </w:rPr>
              <w:t>ها</w:t>
            </w:r>
          </w:p>
        </w:tc>
        <w:tc>
          <w:tcPr>
            <w:tcW w:w="2160" w:type="dxa"/>
          </w:tcPr>
          <w:p w:rsidR="00840107" w:rsidRDefault="00B07CB6" w:rsidP="002367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  <w:rtl/>
              </w:rPr>
              <w:t>کمک</w:t>
            </w:r>
            <w:r>
              <w:t xml:space="preserve"> </w:t>
            </w:r>
            <w:r>
              <w:rPr>
                <w:rFonts w:cs="Times New Roman"/>
                <w:rtl/>
              </w:rPr>
              <w:t>به</w:t>
            </w:r>
            <w:r>
              <w:t xml:space="preserve"> </w:t>
            </w:r>
            <w:r>
              <w:rPr>
                <w:rFonts w:cs="Times New Roman"/>
                <w:rtl/>
              </w:rPr>
              <w:t>دیگر</w:t>
            </w:r>
            <w:r>
              <w:t xml:space="preserve"> </w:t>
            </w:r>
            <w:r>
              <w:rPr>
                <w:rFonts w:cs="Times New Roman"/>
                <w:rtl/>
              </w:rPr>
              <w:t>کاربران</w:t>
            </w:r>
            <w:r>
              <w:t xml:space="preserve"> </w:t>
            </w:r>
            <w:r>
              <w:rPr>
                <w:rFonts w:cs="Times New Roman"/>
                <w:rtl/>
              </w:rPr>
              <w:t>برای</w:t>
            </w:r>
            <w:r>
              <w:t xml:space="preserve"> </w:t>
            </w:r>
            <w:r>
              <w:rPr>
                <w:rFonts w:cs="Times New Roman"/>
                <w:rtl/>
              </w:rPr>
              <w:t>انتخاب</w:t>
            </w:r>
            <w:r>
              <w:t xml:space="preserve"> </w:t>
            </w:r>
            <w:r>
              <w:rPr>
                <w:rFonts w:cs="Times New Roman"/>
                <w:rtl/>
              </w:rPr>
              <w:t>بهتر</w:t>
            </w:r>
          </w:p>
        </w:tc>
      </w:tr>
    </w:tbl>
    <w:p w:rsidR="00B07CB6" w:rsidRDefault="00B07CB6"/>
    <w:sectPr w:rsidR="00B07C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67BD"/>
    <w:rsid w:val="0029639D"/>
    <w:rsid w:val="00326F90"/>
    <w:rsid w:val="00840107"/>
    <w:rsid w:val="00AA1D8D"/>
    <w:rsid w:val="00B07CB6"/>
    <w:rsid w:val="00B47730"/>
    <w:rsid w:val="00BF3A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66DD5"/>
  <w14:defaultImageDpi w14:val="300"/>
  <w15:docId w15:val="{AD70D366-428D-4E82-9AAE-9A8FEC57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3-Accent3">
    <w:name w:val="Grid Table 3 Accent 3"/>
    <w:basedOn w:val="TableNormal"/>
    <w:uiPriority w:val="48"/>
    <w:rsid w:val="002367B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">
    <w:name w:val="Grid Table 4"/>
    <w:basedOn w:val="TableNormal"/>
    <w:uiPriority w:val="49"/>
    <w:rsid w:val="002367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3E63A-725F-481E-9C59-727C423D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Site3-pc3</cp:lastModifiedBy>
  <cp:revision>2</cp:revision>
  <dcterms:created xsi:type="dcterms:W3CDTF">2025-04-20T10:47:00Z</dcterms:created>
  <dcterms:modified xsi:type="dcterms:W3CDTF">2025-04-20T10:47:00Z</dcterms:modified>
  <cp:category/>
</cp:coreProperties>
</file>